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8CD17" w14:textId="0067FBC4" w:rsidR="00F339B4" w:rsidRDefault="00000000">
      <w:pPr>
        <w:pStyle w:val="Ttulo1"/>
      </w:pPr>
      <w:r>
        <w:t>01</w:t>
      </w:r>
      <w:r w:rsidR="000B0AD7">
        <w:t xml:space="preserve">: </w:t>
      </w:r>
      <w:proofErr w:type="spellStart"/>
      <w:r>
        <w:t>Pseudoclasse</w:t>
      </w:r>
      <w:proofErr w:type="spellEnd"/>
      <w:r w:rsidR="000B0AD7">
        <w:t xml:space="preserve"> </w:t>
      </w:r>
      <w:r>
        <w:t>Hover</w:t>
      </w:r>
    </w:p>
    <w:p w14:paraId="5D40AFB0" w14:textId="77777777" w:rsidR="00F339B4" w:rsidRDefault="00000000">
      <w:r>
        <w:t>Resposta correta: c) :hover</w:t>
      </w:r>
    </w:p>
    <w:p w14:paraId="15A0E5F5" w14:textId="4A4608A9" w:rsidR="00F339B4" w:rsidRDefault="00000000">
      <w:pPr>
        <w:pStyle w:val="Ttulo1"/>
      </w:pPr>
      <w:r>
        <w:t>02</w:t>
      </w:r>
      <w:r w:rsidR="000B0AD7">
        <w:t xml:space="preserve">: </w:t>
      </w:r>
      <w:proofErr w:type="spellStart"/>
      <w:r>
        <w:t>Verdadeiro</w:t>
      </w:r>
      <w:proofErr w:type="spellEnd"/>
      <w:r w:rsidR="000B0AD7">
        <w:t xml:space="preserve"> </w:t>
      </w:r>
      <w:proofErr w:type="spellStart"/>
      <w:r w:rsidR="000B0AD7">
        <w:t>ou</w:t>
      </w:r>
      <w:proofErr w:type="spellEnd"/>
      <w:r w:rsidR="000B0AD7">
        <w:t xml:space="preserve"> </w:t>
      </w:r>
      <w:proofErr w:type="spellStart"/>
      <w:r>
        <w:t>Falso</w:t>
      </w:r>
      <w:proofErr w:type="spellEnd"/>
      <w:r w:rsidR="000B0AD7">
        <w:t xml:space="preserve"> - </w:t>
      </w:r>
      <w:r>
        <w:t>HTML5</w:t>
      </w:r>
      <w:r w:rsidR="000B0AD7">
        <w:t xml:space="preserve"> </w:t>
      </w:r>
      <w:r>
        <w:t>CSS3</w:t>
      </w:r>
    </w:p>
    <w:p w14:paraId="645A2A6A" w14:textId="586DE9A4" w:rsidR="000B0AD7" w:rsidRDefault="000B0AD7" w:rsidP="000B0AD7">
      <w:r>
        <w:t>(</w:t>
      </w:r>
      <w:proofErr w:type="spellStart"/>
      <w:r>
        <w:t>Verdade</w:t>
      </w:r>
      <w:proofErr w:type="spellEnd"/>
      <w:r w:rsidRPr="000B0AD7">
        <w:t xml:space="preserve">) O HTML5 </w:t>
      </w:r>
      <w:proofErr w:type="spellStart"/>
      <w:r w:rsidRPr="000B0AD7">
        <w:t>suporta</w:t>
      </w:r>
      <w:proofErr w:type="spellEnd"/>
      <w:r w:rsidRPr="000B0AD7">
        <w:t xml:space="preserve"> </w:t>
      </w:r>
      <w:proofErr w:type="spellStart"/>
      <w:r w:rsidRPr="000B0AD7">
        <w:t>elementos</w:t>
      </w:r>
      <w:proofErr w:type="spellEnd"/>
      <w:r w:rsidRPr="000B0AD7">
        <w:t xml:space="preserve"> </w:t>
      </w:r>
      <w:proofErr w:type="spellStart"/>
      <w:r w:rsidRPr="000B0AD7">
        <w:t>multimídia</w:t>
      </w:r>
      <w:proofErr w:type="spellEnd"/>
      <w:r w:rsidRPr="000B0AD7">
        <w:t xml:space="preserve"> </w:t>
      </w:r>
      <w:proofErr w:type="spellStart"/>
      <w:r w:rsidRPr="000B0AD7">
        <w:t>integrados</w:t>
      </w:r>
      <w:proofErr w:type="spellEnd"/>
      <w:r w:rsidRPr="000B0AD7">
        <w:t xml:space="preserve">, </w:t>
      </w:r>
      <w:proofErr w:type="spellStart"/>
      <w:r w:rsidRPr="000B0AD7">
        <w:t>como</w:t>
      </w:r>
      <w:proofErr w:type="spellEnd"/>
      <w:r w:rsidRPr="000B0AD7">
        <w:t xml:space="preserve"> </w:t>
      </w:r>
      <w:proofErr w:type="spellStart"/>
      <w:r w:rsidRPr="000B0AD7">
        <w:t>áudio</w:t>
      </w:r>
      <w:proofErr w:type="spellEnd"/>
      <w:r w:rsidRPr="000B0AD7">
        <w:t xml:space="preserve"> e </w:t>
      </w:r>
      <w:proofErr w:type="spellStart"/>
      <w:r w:rsidRPr="000B0AD7">
        <w:t>vídeo</w:t>
      </w:r>
      <w:proofErr w:type="spellEnd"/>
      <w:r w:rsidRPr="000B0AD7">
        <w:t xml:space="preserve">, </w:t>
      </w:r>
      <w:proofErr w:type="spellStart"/>
      <w:r w:rsidRPr="000B0AD7">
        <w:t>sem</w:t>
      </w:r>
      <w:proofErr w:type="spellEnd"/>
      <w:r w:rsidRPr="000B0AD7">
        <w:t xml:space="preserve"> a </w:t>
      </w:r>
      <w:proofErr w:type="spellStart"/>
      <w:r w:rsidRPr="000B0AD7">
        <w:t>necessidade</w:t>
      </w:r>
      <w:proofErr w:type="spellEnd"/>
      <w:r w:rsidRPr="000B0AD7">
        <w:t xml:space="preserve"> de plugins </w:t>
      </w:r>
      <w:proofErr w:type="spellStart"/>
      <w:r w:rsidRPr="000B0AD7">
        <w:t>externos</w:t>
      </w:r>
      <w:proofErr w:type="spellEnd"/>
      <w:r w:rsidRPr="000B0AD7">
        <w:t xml:space="preserve">. </w:t>
      </w:r>
    </w:p>
    <w:p w14:paraId="6DB77A6C" w14:textId="55DEF2F2" w:rsidR="000B0AD7" w:rsidRDefault="000B0AD7" w:rsidP="000B0AD7">
      <w:r w:rsidRPr="000B0AD7">
        <w:t>(</w:t>
      </w:r>
      <w:r>
        <w:t>True</w:t>
      </w:r>
      <w:r w:rsidRPr="000B0AD7">
        <w:t xml:space="preserve">) HTML5 e CSS3 </w:t>
      </w:r>
      <w:proofErr w:type="spellStart"/>
      <w:r w:rsidRPr="000B0AD7">
        <w:t>são</w:t>
      </w:r>
      <w:proofErr w:type="spellEnd"/>
      <w:r w:rsidRPr="000B0AD7">
        <w:t xml:space="preserve"> </w:t>
      </w:r>
      <w:proofErr w:type="spellStart"/>
      <w:r w:rsidRPr="000B0AD7">
        <w:t>fundamentais</w:t>
      </w:r>
      <w:proofErr w:type="spellEnd"/>
      <w:r w:rsidRPr="000B0AD7">
        <w:t xml:space="preserve"> para </w:t>
      </w:r>
      <w:proofErr w:type="spellStart"/>
      <w:r w:rsidRPr="000B0AD7">
        <w:t>criar</w:t>
      </w:r>
      <w:proofErr w:type="spellEnd"/>
      <w:r w:rsidRPr="000B0AD7">
        <w:t xml:space="preserve"> websites </w:t>
      </w:r>
      <w:proofErr w:type="spellStart"/>
      <w:r w:rsidRPr="000B0AD7">
        <w:t>responsivos</w:t>
      </w:r>
      <w:proofErr w:type="spellEnd"/>
      <w:r w:rsidRPr="000B0AD7">
        <w:t xml:space="preserve">, que se </w:t>
      </w:r>
      <w:proofErr w:type="spellStart"/>
      <w:r w:rsidRPr="000B0AD7">
        <w:t>adaptam</w:t>
      </w:r>
      <w:proofErr w:type="spellEnd"/>
      <w:r w:rsidRPr="000B0AD7">
        <w:t xml:space="preserve"> </w:t>
      </w:r>
      <w:proofErr w:type="spellStart"/>
      <w:r w:rsidRPr="000B0AD7">
        <w:t>automaticamente</w:t>
      </w:r>
      <w:proofErr w:type="spellEnd"/>
      <w:r w:rsidRPr="000B0AD7">
        <w:t xml:space="preserve"> a </w:t>
      </w:r>
      <w:proofErr w:type="spellStart"/>
      <w:r w:rsidRPr="000B0AD7">
        <w:t>diferentes</w:t>
      </w:r>
      <w:proofErr w:type="spellEnd"/>
      <w:r w:rsidRPr="000B0AD7">
        <w:t xml:space="preserve"> </w:t>
      </w:r>
      <w:proofErr w:type="spellStart"/>
      <w:r w:rsidRPr="000B0AD7">
        <w:t>dispositivos</w:t>
      </w:r>
      <w:proofErr w:type="spellEnd"/>
      <w:r w:rsidRPr="000B0AD7">
        <w:t xml:space="preserve"> e </w:t>
      </w:r>
      <w:proofErr w:type="spellStart"/>
      <w:r w:rsidRPr="000B0AD7">
        <w:t>tamanhos</w:t>
      </w:r>
      <w:proofErr w:type="spellEnd"/>
      <w:r w:rsidRPr="000B0AD7">
        <w:t xml:space="preserve"> de </w:t>
      </w:r>
      <w:proofErr w:type="spellStart"/>
      <w:r w:rsidRPr="000B0AD7">
        <w:t>tela</w:t>
      </w:r>
      <w:proofErr w:type="spellEnd"/>
      <w:r w:rsidRPr="000B0AD7">
        <w:t xml:space="preserve">, </w:t>
      </w:r>
      <w:proofErr w:type="spellStart"/>
      <w:r w:rsidRPr="000B0AD7">
        <w:t>proporcionando</w:t>
      </w:r>
      <w:proofErr w:type="spellEnd"/>
      <w:r w:rsidRPr="000B0AD7">
        <w:t xml:space="preserve"> </w:t>
      </w:r>
      <w:proofErr w:type="spellStart"/>
      <w:r w:rsidRPr="000B0AD7">
        <w:t>uma</w:t>
      </w:r>
      <w:proofErr w:type="spellEnd"/>
      <w:r w:rsidRPr="000B0AD7">
        <w:t xml:space="preserve"> </w:t>
      </w:r>
      <w:proofErr w:type="spellStart"/>
      <w:r w:rsidRPr="000B0AD7">
        <w:t>melhor</w:t>
      </w:r>
      <w:proofErr w:type="spellEnd"/>
      <w:r w:rsidRPr="000B0AD7">
        <w:t xml:space="preserve"> </w:t>
      </w:r>
      <w:proofErr w:type="spellStart"/>
      <w:r w:rsidRPr="000B0AD7">
        <w:t>experiência</w:t>
      </w:r>
      <w:proofErr w:type="spellEnd"/>
      <w:r w:rsidRPr="000B0AD7">
        <w:t xml:space="preserve"> de </w:t>
      </w:r>
      <w:proofErr w:type="spellStart"/>
      <w:r w:rsidRPr="000B0AD7">
        <w:t>usuário</w:t>
      </w:r>
      <w:proofErr w:type="spellEnd"/>
      <w:r w:rsidRPr="000B0AD7">
        <w:t xml:space="preserve"> </w:t>
      </w:r>
      <w:proofErr w:type="spellStart"/>
      <w:r w:rsidRPr="000B0AD7">
        <w:t>em</w:t>
      </w:r>
      <w:proofErr w:type="spellEnd"/>
      <w:r w:rsidRPr="000B0AD7">
        <w:t xml:space="preserve"> smartphones, tablets e desktops. </w:t>
      </w:r>
    </w:p>
    <w:p w14:paraId="48229288" w14:textId="3C8F614B" w:rsidR="000B0AD7" w:rsidRDefault="000B0AD7" w:rsidP="000B0AD7">
      <w:r w:rsidRPr="000B0AD7">
        <w:t>(</w:t>
      </w:r>
      <w:r>
        <w:t>Yeap</w:t>
      </w:r>
      <w:r w:rsidRPr="000B0AD7">
        <w:t xml:space="preserve">) O HTML5 e o CSS3 </w:t>
      </w:r>
      <w:proofErr w:type="spellStart"/>
      <w:r w:rsidRPr="000B0AD7">
        <w:t>são</w:t>
      </w:r>
      <w:proofErr w:type="spellEnd"/>
      <w:r w:rsidRPr="000B0AD7">
        <w:t xml:space="preserve"> as </w:t>
      </w:r>
      <w:proofErr w:type="spellStart"/>
      <w:r w:rsidRPr="000B0AD7">
        <w:t>linguagens</w:t>
      </w:r>
      <w:proofErr w:type="spellEnd"/>
      <w:r w:rsidRPr="000B0AD7">
        <w:t xml:space="preserve"> de </w:t>
      </w:r>
      <w:proofErr w:type="spellStart"/>
      <w:r w:rsidRPr="000B0AD7">
        <w:t>marcação</w:t>
      </w:r>
      <w:proofErr w:type="spellEnd"/>
      <w:r w:rsidRPr="000B0AD7">
        <w:t xml:space="preserve"> e de </w:t>
      </w:r>
      <w:proofErr w:type="spellStart"/>
      <w:r w:rsidRPr="000B0AD7">
        <w:t>estilo</w:t>
      </w:r>
      <w:proofErr w:type="spellEnd"/>
      <w:r w:rsidRPr="000B0AD7">
        <w:t xml:space="preserve"> </w:t>
      </w:r>
      <w:proofErr w:type="spellStart"/>
      <w:r w:rsidRPr="000B0AD7">
        <w:t>mais</w:t>
      </w:r>
      <w:proofErr w:type="spellEnd"/>
      <w:r w:rsidRPr="000B0AD7">
        <w:t xml:space="preserve"> </w:t>
      </w:r>
      <w:proofErr w:type="spellStart"/>
      <w:r w:rsidRPr="000B0AD7">
        <w:t>recentes</w:t>
      </w:r>
      <w:proofErr w:type="spellEnd"/>
      <w:r w:rsidRPr="000B0AD7">
        <w:t xml:space="preserve"> para </w:t>
      </w:r>
      <w:proofErr w:type="spellStart"/>
      <w:r w:rsidRPr="000B0AD7">
        <w:t>desenvolvimento</w:t>
      </w:r>
      <w:proofErr w:type="spellEnd"/>
      <w:r w:rsidRPr="000B0AD7">
        <w:t xml:space="preserve"> web </w:t>
      </w:r>
    </w:p>
    <w:p w14:paraId="20698641" w14:textId="39159650" w:rsidR="000B0AD7" w:rsidRPr="000B0AD7" w:rsidRDefault="000B0AD7" w:rsidP="000B0AD7">
      <w:r w:rsidRPr="000B0AD7">
        <w:t>(</w:t>
      </w:r>
      <w:r>
        <w:t>Sim</w:t>
      </w:r>
      <w:r w:rsidRPr="000B0AD7">
        <w:t xml:space="preserve">) O HTML 5 </w:t>
      </w:r>
      <w:proofErr w:type="spellStart"/>
      <w:r w:rsidRPr="000B0AD7">
        <w:t>oferece</w:t>
      </w:r>
      <w:proofErr w:type="spellEnd"/>
      <w:r w:rsidRPr="000B0AD7">
        <w:t xml:space="preserve"> </w:t>
      </w:r>
      <w:proofErr w:type="spellStart"/>
      <w:r w:rsidRPr="000B0AD7">
        <w:t>flexibilidade</w:t>
      </w:r>
      <w:proofErr w:type="spellEnd"/>
      <w:r w:rsidRPr="000B0AD7">
        <w:t xml:space="preserve"> e </w:t>
      </w:r>
      <w:proofErr w:type="spellStart"/>
      <w:r w:rsidRPr="000B0AD7">
        <w:t>controle</w:t>
      </w:r>
      <w:proofErr w:type="spellEnd"/>
      <w:r w:rsidRPr="000B0AD7">
        <w:t xml:space="preserve"> </w:t>
      </w:r>
      <w:proofErr w:type="spellStart"/>
      <w:r w:rsidRPr="000B0AD7">
        <w:t>mais</w:t>
      </w:r>
      <w:proofErr w:type="spellEnd"/>
      <w:r w:rsidRPr="000B0AD7">
        <w:t xml:space="preserve"> </w:t>
      </w:r>
      <w:proofErr w:type="spellStart"/>
      <w:r w:rsidRPr="000B0AD7">
        <w:t>precisos</w:t>
      </w:r>
      <w:proofErr w:type="spellEnd"/>
      <w:r w:rsidRPr="000B0AD7">
        <w:t xml:space="preserve"> </w:t>
      </w:r>
      <w:proofErr w:type="spellStart"/>
      <w:r w:rsidRPr="000B0AD7">
        <w:t>sobre</w:t>
      </w:r>
      <w:proofErr w:type="spellEnd"/>
      <w:r w:rsidRPr="000B0AD7">
        <w:t xml:space="preserve"> o </w:t>
      </w:r>
      <w:proofErr w:type="spellStart"/>
      <w:r w:rsidRPr="000B0AD7">
        <w:t>posicionamento</w:t>
      </w:r>
      <w:proofErr w:type="spellEnd"/>
      <w:r w:rsidRPr="000B0AD7">
        <w:t xml:space="preserve"> e o design dos </w:t>
      </w:r>
      <w:proofErr w:type="spellStart"/>
      <w:r w:rsidRPr="000B0AD7">
        <w:t>elementos</w:t>
      </w:r>
      <w:proofErr w:type="spellEnd"/>
      <w:r w:rsidRPr="000B0AD7">
        <w:t xml:space="preserve"> </w:t>
      </w:r>
      <w:proofErr w:type="spellStart"/>
      <w:r w:rsidRPr="000B0AD7">
        <w:t>em</w:t>
      </w:r>
      <w:proofErr w:type="spellEnd"/>
      <w:r w:rsidRPr="000B0AD7">
        <w:t xml:space="preserve"> </w:t>
      </w:r>
      <w:proofErr w:type="spellStart"/>
      <w:r w:rsidRPr="000B0AD7">
        <w:t>uma</w:t>
      </w:r>
      <w:proofErr w:type="spellEnd"/>
      <w:r w:rsidRPr="000B0AD7">
        <w:t xml:space="preserve"> </w:t>
      </w:r>
      <w:proofErr w:type="spellStart"/>
      <w:r w:rsidRPr="000B0AD7">
        <w:t>página</w:t>
      </w:r>
      <w:proofErr w:type="spellEnd"/>
      <w:r w:rsidRPr="000B0AD7">
        <w:t xml:space="preserve"> web.</w:t>
      </w:r>
    </w:p>
    <w:p w14:paraId="58A29483" w14:textId="77777777" w:rsidR="00F339B4" w:rsidRDefault="00000000">
      <w:r>
        <w:t>Resposta correta: b) V – V – V – V.</w:t>
      </w:r>
    </w:p>
    <w:p w14:paraId="70283B61" w14:textId="12166B2F" w:rsidR="00F339B4" w:rsidRDefault="00000000">
      <w:pPr>
        <w:pStyle w:val="Ttulo1"/>
      </w:pPr>
      <w:r>
        <w:t>03</w:t>
      </w:r>
      <w:r w:rsidR="000B0AD7">
        <w:t xml:space="preserve">: </w:t>
      </w:r>
      <w:proofErr w:type="spellStart"/>
      <w:r w:rsidR="000B0AD7">
        <w:t>P</w:t>
      </w:r>
      <w:r w:rsidR="000B0AD7" w:rsidRPr="000B0AD7">
        <w:t>adrões</w:t>
      </w:r>
      <w:proofErr w:type="spellEnd"/>
      <w:r w:rsidR="000B0AD7" w:rsidRPr="000B0AD7">
        <w:t xml:space="preserve"> W3C</w:t>
      </w:r>
      <w:r w:rsidR="000B0AD7">
        <w:t xml:space="preserve"> </w:t>
      </w:r>
      <w:proofErr w:type="spellStart"/>
      <w:r w:rsidR="000B0AD7">
        <w:t>propôe</w:t>
      </w:r>
      <w:proofErr w:type="spellEnd"/>
      <w:r w:rsidR="000B0AD7">
        <w:t xml:space="preserve"> o </w:t>
      </w:r>
      <w:proofErr w:type="spellStart"/>
      <w:r w:rsidR="000B0AD7">
        <w:t>o</w:t>
      </w:r>
      <w:r>
        <w:t>bjetivo</w:t>
      </w:r>
      <w:proofErr w:type="spellEnd"/>
      <w:r w:rsidR="000B0AD7">
        <w:t xml:space="preserve"> </w:t>
      </w:r>
      <w:r>
        <w:t>CSS</w:t>
      </w:r>
    </w:p>
    <w:p w14:paraId="527AF79E" w14:textId="77777777" w:rsidR="00F339B4" w:rsidRDefault="00000000">
      <w:r>
        <w:t>Resposta correta: c) Customizar a apresentação visual.</w:t>
      </w:r>
    </w:p>
    <w:p w14:paraId="527A3A25" w14:textId="75239B81" w:rsidR="00F339B4" w:rsidRDefault="00000000">
      <w:pPr>
        <w:pStyle w:val="Ttulo1"/>
      </w:pPr>
      <w:r>
        <w:t>04</w:t>
      </w:r>
      <w:r w:rsidR="000B0AD7">
        <w:t xml:space="preserve">: </w:t>
      </w:r>
      <w:r>
        <w:t>Box</w:t>
      </w:r>
      <w:r w:rsidR="000B0AD7">
        <w:t xml:space="preserve"> </w:t>
      </w:r>
      <w:r>
        <w:t>Model</w:t>
      </w:r>
      <w:r w:rsidR="000B0AD7">
        <w:t xml:space="preserve"> </w:t>
      </w:r>
      <w:r>
        <w:t>CSS</w:t>
      </w:r>
    </w:p>
    <w:p w14:paraId="36157DCD" w14:textId="77777777" w:rsidR="00F339B4" w:rsidRDefault="00000000">
      <w:r>
        <w:t>Resposta correta: c) content, padding, borders e margins.</w:t>
      </w:r>
    </w:p>
    <w:p w14:paraId="7187EB93" w14:textId="3C50C704" w:rsidR="00F339B4" w:rsidRDefault="00000000">
      <w:pPr>
        <w:pStyle w:val="Ttulo1"/>
      </w:pPr>
      <w:r>
        <w:t>05</w:t>
      </w:r>
      <w:r w:rsidR="000B0AD7">
        <w:t xml:space="preserve">: </w:t>
      </w:r>
      <w:proofErr w:type="spellStart"/>
      <w:r>
        <w:t>Seletor</w:t>
      </w:r>
      <w:proofErr w:type="spellEnd"/>
      <w:r w:rsidR="00272A30">
        <w:t xml:space="preserve"> </w:t>
      </w:r>
      <w:r>
        <w:t>Filho</w:t>
      </w:r>
      <w:r w:rsidR="00272A30">
        <w:t xml:space="preserve"> </w:t>
      </w:r>
      <w:proofErr w:type="spellStart"/>
      <w:r>
        <w:t>Direto</w:t>
      </w:r>
      <w:proofErr w:type="spellEnd"/>
    </w:p>
    <w:p w14:paraId="066558E6" w14:textId="77777777" w:rsidR="00F339B4" w:rsidRDefault="00000000">
      <w:r>
        <w:t>Resposta correta: a) Descendente direto (&gt;)</w:t>
      </w:r>
    </w:p>
    <w:p w14:paraId="791011A5" w14:textId="7BA08746" w:rsidR="00F339B4" w:rsidRDefault="00000000">
      <w:pPr>
        <w:pStyle w:val="Ttulo1"/>
      </w:pPr>
      <w:r>
        <w:t>06</w:t>
      </w:r>
      <w:r w:rsidR="000B0AD7">
        <w:t xml:space="preserve">: </w:t>
      </w:r>
      <w:r>
        <w:t>Flexbox</w:t>
      </w:r>
    </w:p>
    <w:p w14:paraId="7881D994" w14:textId="77777777" w:rsidR="00F339B4" w:rsidRDefault="00000000">
      <w:r>
        <w:t>Resposta correta: c) A distribuição de espaço e alinhamento de itens dentro de um contêiner.</w:t>
      </w:r>
    </w:p>
    <w:p w14:paraId="2884FFAC" w14:textId="01EFBBF9" w:rsidR="00F339B4" w:rsidRDefault="00000000">
      <w:pPr>
        <w:pStyle w:val="Ttulo1"/>
      </w:pPr>
      <w:r>
        <w:t>07</w:t>
      </w:r>
      <w:r w:rsidR="000B0AD7">
        <w:t xml:space="preserve">: </w:t>
      </w:r>
      <w:proofErr w:type="spellStart"/>
      <w:r>
        <w:t>Retirar</w:t>
      </w:r>
      <w:proofErr w:type="spellEnd"/>
      <w:r w:rsidR="00272A30">
        <w:t xml:space="preserve"> </w:t>
      </w:r>
      <w:proofErr w:type="spellStart"/>
      <w:r>
        <w:t>Sublinhado</w:t>
      </w:r>
      <w:proofErr w:type="spellEnd"/>
    </w:p>
    <w:p w14:paraId="11513B89" w14:textId="77777777" w:rsidR="00F339B4" w:rsidRDefault="00000000">
      <w:r>
        <w:t>Resposta correta: c) text-decoration: none</w:t>
      </w:r>
    </w:p>
    <w:p w14:paraId="7465A645" w14:textId="650AF8ED" w:rsidR="00F339B4" w:rsidRDefault="00000000">
      <w:pPr>
        <w:pStyle w:val="Ttulo1"/>
      </w:pPr>
      <w:r>
        <w:lastRenderedPageBreak/>
        <w:t>08</w:t>
      </w:r>
      <w:r w:rsidR="000B0AD7">
        <w:t xml:space="preserve">: </w:t>
      </w:r>
      <w:proofErr w:type="spellStart"/>
      <w:r>
        <w:t>Bordas</w:t>
      </w:r>
      <w:proofErr w:type="spellEnd"/>
      <w:r w:rsidR="00272A30">
        <w:t xml:space="preserve"> </w:t>
      </w:r>
      <w:proofErr w:type="spellStart"/>
      <w:r>
        <w:t>Arredondadas</w:t>
      </w:r>
      <w:proofErr w:type="spellEnd"/>
    </w:p>
    <w:p w14:paraId="7AA8AB69" w14:textId="77777777" w:rsidR="00F339B4" w:rsidRDefault="00000000">
      <w:r>
        <w:t>Resposta correta: d) border-radius</w:t>
      </w:r>
    </w:p>
    <w:p w14:paraId="33C4CF36" w14:textId="70FC8226" w:rsidR="00F339B4" w:rsidRDefault="00000000">
      <w:pPr>
        <w:pStyle w:val="Ttulo1"/>
      </w:pPr>
      <w:r>
        <w:t>09</w:t>
      </w:r>
      <w:r w:rsidR="000B0AD7">
        <w:t xml:space="preserve">: </w:t>
      </w:r>
      <w:r>
        <w:t>Sombra</w:t>
      </w:r>
      <w:r w:rsidR="00272A30">
        <w:t xml:space="preserve"> </w:t>
      </w:r>
      <w:proofErr w:type="spellStart"/>
      <w:r>
        <w:t>Elementos</w:t>
      </w:r>
      <w:proofErr w:type="spellEnd"/>
    </w:p>
    <w:p w14:paraId="204E0C08" w14:textId="77777777" w:rsidR="00F339B4" w:rsidRDefault="00000000">
      <w:r>
        <w:t>Resposta correta: a) box-shadow</w:t>
      </w:r>
    </w:p>
    <w:p w14:paraId="6D305855" w14:textId="2219EBC9" w:rsidR="00F339B4" w:rsidRDefault="00000000">
      <w:pPr>
        <w:pStyle w:val="Ttulo1"/>
      </w:pPr>
      <w:r>
        <w:t>10</w:t>
      </w:r>
      <w:r w:rsidR="000B0AD7">
        <w:t xml:space="preserve">: </w:t>
      </w:r>
      <w:r>
        <w:t>Display</w:t>
      </w:r>
      <w:r w:rsidR="00272A30">
        <w:t xml:space="preserve"> </w:t>
      </w:r>
      <w:r>
        <w:t>Block</w:t>
      </w:r>
    </w:p>
    <w:p w14:paraId="72B9B561" w14:textId="77777777" w:rsidR="00F339B4" w:rsidRDefault="00000000">
      <w:r>
        <w:t>Resposta correta: a) &lt;h1&gt; e &lt;p&gt;</w:t>
      </w:r>
    </w:p>
    <w:p w14:paraId="597037DB" w14:textId="57773AC9" w:rsidR="00F339B4" w:rsidRDefault="00000000">
      <w:pPr>
        <w:pStyle w:val="Ttulo1"/>
      </w:pPr>
      <w:r>
        <w:t>11</w:t>
      </w:r>
      <w:r w:rsidR="000B0AD7">
        <w:t xml:space="preserve">: </w:t>
      </w:r>
      <w:proofErr w:type="spellStart"/>
      <w:r>
        <w:t>Trechos</w:t>
      </w:r>
      <w:proofErr w:type="spellEnd"/>
      <w:r w:rsidR="00272A30">
        <w:t xml:space="preserve"> </w:t>
      </w:r>
      <w:proofErr w:type="spellStart"/>
      <w:r>
        <w:t>Codigo</w:t>
      </w:r>
      <w:proofErr w:type="spellEnd"/>
    </w:p>
    <w:p w14:paraId="411BC2DF" w14:textId="77777777" w:rsidR="00F339B4" w:rsidRDefault="00000000">
      <w:r>
        <w:t>I. HTML + CSS inline</w:t>
      </w:r>
      <w:r>
        <w:br/>
        <w:t>II. HTML</w:t>
      </w:r>
      <w:r>
        <w:br/>
        <w:t>III. CSS</w:t>
      </w:r>
      <w:r>
        <w:br/>
        <w:t>Cada trecho pertence à respectiva linguagem como descrito.</w:t>
      </w:r>
    </w:p>
    <w:p w14:paraId="610FB795" w14:textId="54D17708" w:rsidR="00F339B4" w:rsidRDefault="00000000">
      <w:pPr>
        <w:pStyle w:val="Ttulo1"/>
      </w:pPr>
      <w:r>
        <w:t>12</w:t>
      </w:r>
      <w:r w:rsidR="000B0AD7">
        <w:t xml:space="preserve">: </w:t>
      </w:r>
      <w:proofErr w:type="spellStart"/>
      <w:r>
        <w:t>Elementos</w:t>
      </w:r>
      <w:proofErr w:type="spellEnd"/>
      <w:r w:rsidR="00272A30">
        <w:t xml:space="preserve"> </w:t>
      </w:r>
      <w:r>
        <w:t>HTML5</w:t>
      </w:r>
      <w:r w:rsidR="00272A30">
        <w:t xml:space="preserve"> </w:t>
      </w:r>
      <w:proofErr w:type="spellStart"/>
      <w:r>
        <w:t>Novos</w:t>
      </w:r>
      <w:proofErr w:type="spellEnd"/>
    </w:p>
    <w:p w14:paraId="3302AF6A" w14:textId="77777777" w:rsidR="00F339B4" w:rsidRDefault="00000000">
      <w:r>
        <w:t>Resposta correta: c) article – nav – section</w:t>
      </w:r>
    </w:p>
    <w:p w14:paraId="091038A6" w14:textId="02D0443A" w:rsidR="00F339B4" w:rsidRDefault="00000000">
      <w:pPr>
        <w:pStyle w:val="Ttulo1"/>
      </w:pPr>
      <w:r>
        <w:t>13</w:t>
      </w:r>
      <w:r w:rsidR="000B0AD7">
        <w:t xml:space="preserve">: </w:t>
      </w:r>
      <w:r>
        <w:t>Tag</w:t>
      </w:r>
      <w:r w:rsidR="00272A30">
        <w:t xml:space="preserve"> </w:t>
      </w:r>
      <w:r>
        <w:t>Footer</w:t>
      </w:r>
    </w:p>
    <w:p w14:paraId="4E59E230" w14:textId="77777777" w:rsidR="00F339B4" w:rsidRDefault="00000000">
      <w:r>
        <w:t>Resposta correta: c) Marca a área inferior, normalmente conhecida como rodapé, do conteúdo geral do documento ou do conteúdo de uma seção específica a qual ele está subordinado.</w:t>
      </w:r>
    </w:p>
    <w:sectPr w:rsidR="00F339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0863201">
    <w:abstractNumId w:val="8"/>
  </w:num>
  <w:num w:numId="2" w16cid:durableId="1289892533">
    <w:abstractNumId w:val="6"/>
  </w:num>
  <w:num w:numId="3" w16cid:durableId="1585411576">
    <w:abstractNumId w:val="5"/>
  </w:num>
  <w:num w:numId="4" w16cid:durableId="1603103656">
    <w:abstractNumId w:val="4"/>
  </w:num>
  <w:num w:numId="5" w16cid:durableId="1579053578">
    <w:abstractNumId w:val="7"/>
  </w:num>
  <w:num w:numId="6" w16cid:durableId="1807433714">
    <w:abstractNumId w:val="3"/>
  </w:num>
  <w:num w:numId="7" w16cid:durableId="1752576527">
    <w:abstractNumId w:val="2"/>
  </w:num>
  <w:num w:numId="8" w16cid:durableId="1599944991">
    <w:abstractNumId w:val="1"/>
  </w:num>
  <w:num w:numId="9" w16cid:durableId="355467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AD7"/>
    <w:rsid w:val="0015074B"/>
    <w:rsid w:val="001F7026"/>
    <w:rsid w:val="00272A30"/>
    <w:rsid w:val="0029639D"/>
    <w:rsid w:val="00326F90"/>
    <w:rsid w:val="00AA1D8D"/>
    <w:rsid w:val="00B47730"/>
    <w:rsid w:val="00CB0664"/>
    <w:rsid w:val="00F339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D2FC8E"/>
  <w14:defaultImageDpi w14:val="300"/>
  <w15:docId w15:val="{5297C095-F34A-4249-B9EF-FC5FFA26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259</Words>
  <Characters>1404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Rafael Viana Ferreira</cp:lastModifiedBy>
  <cp:revision>3</cp:revision>
  <dcterms:created xsi:type="dcterms:W3CDTF">2013-12-23T23:15:00Z</dcterms:created>
  <dcterms:modified xsi:type="dcterms:W3CDTF">2025-05-19T00:35:00Z</dcterms:modified>
  <cp:category/>
</cp:coreProperties>
</file>